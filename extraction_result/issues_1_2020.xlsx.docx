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008"/>
            <w:vMerge w:val="restart"/>
          </w:tcPr>
          <w:p>
            <w:r>
              <w:rPr>
                <w:b/>
              </w:rPr>
              <w:t>1</w:t>
            </w:r>
          </w:p>
        </w:tc>
        <w:tc>
          <w:tcPr>
            <w:tcW w:type="dxa" w:w="2016"/>
            <w:gridSpan w:val="2"/>
          </w:tcPr>
          <w:p>
            <w:r>
              <w:rPr>
                <w:b/>
              </w:rPr>
              <w:t>Название</w:t>
            </w:r>
          </w:p>
        </w:tc>
        <w:tc>
          <w:tcPr>
            <w:tcW w:type="dxa" w:w="1008"/>
          </w:tcPr>
          <w:p/>
          <w:p>
            <w:r>
              <w:rPr>
                <w:b/>
              </w:rPr>
              <w:t>Тип проблемы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4320"/>
            <w:gridSpan w:val="2"/>
          </w:tcPr>
          <w:p>
            <w:r>
              <w:t>Запуск контроля РВ от МФИ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Создатель:</w:t>
            </w:r>
          </w:p>
          <w:p>
            <w:r>
              <w:t>SCheban</w:t>
            </w:r>
          </w:p>
        </w:tc>
        <w:tc>
          <w:tcPr>
            <w:tcW w:type="dxa" w:w="2160"/>
          </w:tcPr>
          <w:p>
            <w:r>
              <w:t>Дата создания:</w:t>
              <w:br/>
              <w:t>2021-09-08 05:30:40</w:t>
            </w:r>
          </w:p>
        </w:tc>
        <w:tc>
          <w:tcPr>
            <w:tcW w:type="dxa" w:w="2160"/>
          </w:tcPr>
          <w:p>
            <w:r>
              <w:t>Исполнитель:</w:t>
              <w:br/>
              <w:t>AMilichkina</w:t>
            </w:r>
          </w:p>
        </w:tc>
        <w:tc>
          <w:tcPr>
            <w:tcW w:type="dxa" w:w="2160"/>
          </w:tcPr>
          <w:p>
            <w:r>
              <w:t>Ответственный</w:t>
              <w:br/>
            </w:r>
          </w:p>
        </w:tc>
      </w:tr>
      <w:tr>
        <w:tc>
          <w:tcPr>
            <w:tcW w:type="dxa" w:w="8640"/>
            <w:gridSpan w:val="4"/>
          </w:tcPr>
          <w:p>
            <w:r>
              <w:t>Краткое описание:</w:t>
              <w:br/>
              <w:t>Поменять критерии запуска тестов. В FMSData.cpp есть функции ask_test... , например `ask_testRA164`. Эти функции проверяют признак перехода в контроль от МФИ. Надо поменять функции, чтобы они проверяли признаки запуска контроля от МФИ, а не от МФПУ</w:t>
            </w:r>
          </w:p>
        </w:tc>
      </w:tr>
      <w:tr>
        <w:tc>
          <w:tcPr>
            <w:tcW w:type="dxa" w:w="2160"/>
          </w:tcPr>
          <w:p>
            <w:r>
              <w:t>Тестировщик:</w:t>
              <w:br/>
            </w:r>
          </w:p>
        </w:tc>
        <w:tc>
          <w:tcPr>
            <w:tcW w:type="dxa" w:w="2160"/>
          </w:tcPr>
          <w:p>
            <w:r>
              <w:t>Дата проверки:</w:t>
              <w:br/>
            </w:r>
          </w:p>
        </w:tc>
        <w:tc>
          <w:tcPr>
            <w:tcW w:type="dxa" w:w="2160"/>
          </w:tcPr>
          <w:p>
            <w:r>
              <w:t>Протестировано в версии:</w:t>
              <w:br/>
              <w:t>1.2.0</w:t>
            </w:r>
          </w:p>
        </w:tc>
        <w:tc>
          <w:tcPr>
            <w:tcW w:type="dxa" w:w="2160"/>
          </w:tcPr>
          <w:p>
            <w:r>
              <w:t>Дата закрытия:</w:t>
              <w:br/>
              <w:t>2021-09-07 14:42:48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008"/>
            <w:vMerge w:val="restart"/>
          </w:tcPr>
          <w:p>
            <w:r>
              <w:rPr>
                <w:b/>
              </w:rPr>
              <w:t>2</w:t>
            </w:r>
          </w:p>
        </w:tc>
        <w:tc>
          <w:tcPr>
            <w:tcW w:type="dxa" w:w="2016"/>
            <w:gridSpan w:val="2"/>
          </w:tcPr>
          <w:p>
            <w:r>
              <w:rPr>
                <w:b/>
              </w:rPr>
              <w:t>Название</w:t>
            </w:r>
          </w:p>
        </w:tc>
        <w:tc>
          <w:tcPr>
            <w:tcW w:type="dxa" w:w="1008"/>
          </w:tcPr>
          <w:p/>
          <w:p>
            <w:r>
              <w:rPr>
                <w:b/>
              </w:rPr>
              <w:t>Тип проблемы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4320"/>
            <w:gridSpan w:val="2"/>
          </w:tcPr>
          <w:p>
            <w:r>
              <w:t>Запуск контроля БЦВМ от МФИ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Создатель:</w:t>
            </w:r>
          </w:p>
          <w:p>
            <w:r>
              <w:t>SCheban</w:t>
            </w:r>
          </w:p>
        </w:tc>
        <w:tc>
          <w:tcPr>
            <w:tcW w:type="dxa" w:w="2160"/>
          </w:tcPr>
          <w:p>
            <w:r>
              <w:t>Дата создания:</w:t>
              <w:br/>
              <w:t>2021-09-08 05:36:43</w:t>
            </w:r>
          </w:p>
        </w:tc>
        <w:tc>
          <w:tcPr>
            <w:tcW w:type="dxa" w:w="2160"/>
          </w:tcPr>
          <w:p>
            <w:r>
              <w:t>Исполнитель:</w:t>
              <w:br/>
              <w:t>AMilichkina</w:t>
            </w:r>
          </w:p>
        </w:tc>
        <w:tc>
          <w:tcPr>
            <w:tcW w:type="dxa" w:w="2160"/>
          </w:tcPr>
          <w:p>
            <w:r>
              <w:t>Ответственный</w:t>
              <w:br/>
            </w:r>
          </w:p>
        </w:tc>
      </w:tr>
      <w:tr>
        <w:tc>
          <w:tcPr>
            <w:tcW w:type="dxa" w:w="8640"/>
            <w:gridSpan w:val="4"/>
          </w:tcPr>
          <w:p>
            <w:r>
              <w:t>Краткое описание:</w:t>
              <w:br/>
              <w:t>Реализовать запуск контроля БЦВМ по данным от МФИ. Раньше контроль БЦВМ запускался из МФПУ: Функции `void TestOn()` и `void TestOff()` в FMS.h</w:t>
            </w:r>
          </w:p>
        </w:tc>
      </w:tr>
      <w:tr>
        <w:tc>
          <w:tcPr>
            <w:tcW w:type="dxa" w:w="2160"/>
          </w:tcPr>
          <w:p>
            <w:r>
              <w:t>Тестировщик:</w:t>
              <w:br/>
            </w:r>
          </w:p>
        </w:tc>
        <w:tc>
          <w:tcPr>
            <w:tcW w:type="dxa" w:w="2160"/>
          </w:tcPr>
          <w:p>
            <w:r>
              <w:t>Дата проверки:</w:t>
              <w:br/>
            </w:r>
          </w:p>
        </w:tc>
        <w:tc>
          <w:tcPr>
            <w:tcW w:type="dxa" w:w="2160"/>
          </w:tcPr>
          <w:p>
            <w:r>
              <w:t>Протестировано в версии:</w:t>
              <w:br/>
              <w:t>1.2.0</w:t>
            </w:r>
          </w:p>
        </w:tc>
        <w:tc>
          <w:tcPr>
            <w:tcW w:type="dxa" w:w="2160"/>
          </w:tcPr>
          <w:p>
            <w:r>
              <w:t>Дата закрытия:</w:t>
              <w:br/>
              <w:t>2021-08-13 12:41:22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008"/>
            <w:vMerge w:val="restart"/>
          </w:tcPr>
          <w:p>
            <w:r>
              <w:rPr>
                <w:b/>
              </w:rPr>
              <w:t>3</w:t>
            </w:r>
          </w:p>
        </w:tc>
        <w:tc>
          <w:tcPr>
            <w:tcW w:type="dxa" w:w="2016"/>
            <w:gridSpan w:val="2"/>
          </w:tcPr>
          <w:p>
            <w:r>
              <w:rPr>
                <w:b/>
              </w:rPr>
              <w:t>Название</w:t>
            </w:r>
          </w:p>
        </w:tc>
        <w:tc>
          <w:tcPr>
            <w:tcW w:type="dxa" w:w="1008"/>
          </w:tcPr>
          <w:p/>
          <w:p>
            <w:r>
              <w:rPr>
                <w:b/>
              </w:rPr>
              <w:t>Тип проблемы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4320"/>
            <w:gridSpan w:val="2"/>
          </w:tcPr>
          <w:p>
            <w:r>
              <w:t>Обмен с СБКВ APIRS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Создатель:</w:t>
            </w:r>
          </w:p>
          <w:p>
            <w:r>
              <w:t>SCheban</w:t>
            </w:r>
          </w:p>
        </w:tc>
        <w:tc>
          <w:tcPr>
            <w:tcW w:type="dxa" w:w="2160"/>
          </w:tcPr>
          <w:p>
            <w:r>
              <w:t>Дата создания:</w:t>
              <w:br/>
              <w:t>2021-09-08 05:36:43</w:t>
            </w:r>
          </w:p>
        </w:tc>
        <w:tc>
          <w:tcPr>
            <w:tcW w:type="dxa" w:w="2160"/>
          </w:tcPr>
          <w:p>
            <w:r>
              <w:t>Исполнитель:</w:t>
              <w:br/>
              <w:t>SCheban</w:t>
            </w:r>
          </w:p>
        </w:tc>
        <w:tc>
          <w:tcPr>
            <w:tcW w:type="dxa" w:w="2160"/>
          </w:tcPr>
          <w:p>
            <w:r>
              <w:t>Ответственный</w:t>
              <w:br/>
            </w:r>
          </w:p>
        </w:tc>
      </w:tr>
      <w:tr>
        <w:tc>
          <w:tcPr>
            <w:tcW w:type="dxa" w:w="8640"/>
            <w:gridSpan w:val="4"/>
          </w:tcPr>
          <w:p>
            <w:r>
              <w:t>Краткое описание:</w:t>
              <w:br/>
              <w:t>Реализовать новый ПИВ с СБКВ APIRS http://rdcversion.rpkb.ru/svn/PNIK-226T/РКД/ПИВ/APIRS-F203/ПИВ APIRS-F203 Ред. 1.1.docx</w:t>
            </w:r>
          </w:p>
        </w:tc>
      </w:tr>
      <w:tr>
        <w:tc>
          <w:tcPr>
            <w:tcW w:type="dxa" w:w="2160"/>
          </w:tcPr>
          <w:p>
            <w:r>
              <w:t>Тестировщик:</w:t>
              <w:br/>
            </w:r>
          </w:p>
        </w:tc>
        <w:tc>
          <w:tcPr>
            <w:tcW w:type="dxa" w:w="2160"/>
          </w:tcPr>
          <w:p>
            <w:r>
              <w:t>Дата проверки:</w:t>
              <w:br/>
            </w:r>
          </w:p>
        </w:tc>
        <w:tc>
          <w:tcPr>
            <w:tcW w:type="dxa" w:w="2160"/>
          </w:tcPr>
          <w:p>
            <w:r>
              <w:t>Протестировано в версии:</w:t>
              <w:br/>
              <w:t>1.2.0</w:t>
            </w:r>
          </w:p>
        </w:tc>
        <w:tc>
          <w:tcPr>
            <w:tcW w:type="dxa" w:w="2160"/>
          </w:tcPr>
          <w:p>
            <w:r>
              <w:t>Дата закрытия:</w:t>
              <w:br/>
              <w:t>2021-09-07 13:44:51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008"/>
            <w:vMerge w:val="restart"/>
          </w:tcPr>
          <w:p>
            <w:r>
              <w:rPr>
                <w:b/>
              </w:rPr>
              <w:t>4</w:t>
            </w:r>
          </w:p>
        </w:tc>
        <w:tc>
          <w:tcPr>
            <w:tcW w:type="dxa" w:w="2016"/>
            <w:gridSpan w:val="2"/>
          </w:tcPr>
          <w:p>
            <w:r>
              <w:rPr>
                <w:b/>
              </w:rPr>
              <w:t>Название</w:t>
            </w:r>
          </w:p>
        </w:tc>
        <w:tc>
          <w:tcPr>
            <w:tcW w:type="dxa" w:w="1008"/>
          </w:tcPr>
          <w:p/>
          <w:p>
            <w:r>
              <w:rPr>
                <w:b/>
              </w:rPr>
              <w:t>Тип проблемы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4320"/>
            <w:gridSpan w:val="2"/>
          </w:tcPr>
          <w:p>
            <w:r>
              <w:t>Обмен с САУ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Создатель:</w:t>
            </w:r>
          </w:p>
          <w:p>
            <w:r>
              <w:t>SCheban</w:t>
            </w:r>
          </w:p>
        </w:tc>
        <w:tc>
          <w:tcPr>
            <w:tcW w:type="dxa" w:w="2160"/>
          </w:tcPr>
          <w:p>
            <w:r>
              <w:t>Дата создания:</w:t>
              <w:br/>
              <w:t>2021-09-08 05:36:43</w:t>
            </w:r>
          </w:p>
        </w:tc>
        <w:tc>
          <w:tcPr>
            <w:tcW w:type="dxa" w:w="2160"/>
          </w:tcPr>
          <w:p>
            <w:r>
              <w:t>Исполнитель:</w:t>
              <w:br/>
              <w:t>SCheban</w:t>
            </w:r>
          </w:p>
        </w:tc>
        <w:tc>
          <w:tcPr>
            <w:tcW w:type="dxa" w:w="2160"/>
          </w:tcPr>
          <w:p>
            <w:r>
              <w:t>Ответственный</w:t>
              <w:br/>
            </w:r>
          </w:p>
        </w:tc>
      </w:tr>
      <w:tr>
        <w:tc>
          <w:tcPr>
            <w:tcW w:type="dxa" w:w="8640"/>
            <w:gridSpan w:val="4"/>
          </w:tcPr>
          <w:p>
            <w:r>
              <w:t>Краткое описание:</w:t>
              <w:br/>
              <w:t>Реализовать обмен САУ-ВЦ согласно ПИВ САУ-226МЕ с ВЦ-3 http://rdcversion.rpkb.ru/svn/PNIK-226T/РКД/ПИВ/САУ-226МЕ/ПИВ САУ-226МЕ с ВЦ-3_ред1.doc</w:t>
            </w:r>
          </w:p>
        </w:tc>
      </w:tr>
      <w:tr>
        <w:tc>
          <w:tcPr>
            <w:tcW w:type="dxa" w:w="2160"/>
          </w:tcPr>
          <w:p>
            <w:r>
              <w:t>Тестировщик:</w:t>
              <w:br/>
            </w:r>
          </w:p>
        </w:tc>
        <w:tc>
          <w:tcPr>
            <w:tcW w:type="dxa" w:w="2160"/>
          </w:tcPr>
          <w:p>
            <w:r>
              <w:t>Дата проверки:</w:t>
              <w:br/>
            </w:r>
          </w:p>
        </w:tc>
        <w:tc>
          <w:tcPr>
            <w:tcW w:type="dxa" w:w="2160"/>
          </w:tcPr>
          <w:p>
            <w:r>
              <w:t>Протестировано в версии:</w:t>
              <w:br/>
              <w:t>1.2.0</w:t>
            </w:r>
          </w:p>
        </w:tc>
        <w:tc>
          <w:tcPr>
            <w:tcW w:type="dxa" w:w="2160"/>
          </w:tcPr>
          <w:p>
            <w:r>
              <w:t>Дата закрытия:</w:t>
              <w:br/>
              <w:t>2021-09-07 13:39:36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008"/>
            <w:vMerge w:val="restart"/>
          </w:tcPr>
          <w:p>
            <w:r>
              <w:rPr>
                <w:b/>
              </w:rPr>
              <w:t>6</w:t>
            </w:r>
          </w:p>
        </w:tc>
        <w:tc>
          <w:tcPr>
            <w:tcW w:type="dxa" w:w="2016"/>
            <w:gridSpan w:val="2"/>
          </w:tcPr>
          <w:p>
            <w:r>
              <w:rPr>
                <w:b/>
              </w:rPr>
              <w:t>Название</w:t>
            </w:r>
          </w:p>
        </w:tc>
        <w:tc>
          <w:tcPr>
            <w:tcW w:type="dxa" w:w="1008"/>
          </w:tcPr>
          <w:p/>
          <w:p>
            <w:r>
              <w:rPr>
                <w:b/>
              </w:rPr>
              <w:t>Тип проблемы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4320"/>
            <w:gridSpan w:val="2"/>
          </w:tcPr>
          <w:p>
            <w:r>
              <w:t>Запуск контроля СВС от МФИ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Создатель:</w:t>
            </w:r>
          </w:p>
          <w:p>
            <w:r>
              <w:t>SCheban</w:t>
            </w:r>
          </w:p>
        </w:tc>
        <w:tc>
          <w:tcPr>
            <w:tcW w:type="dxa" w:w="2160"/>
          </w:tcPr>
          <w:p>
            <w:r>
              <w:t>Дата создания:</w:t>
              <w:br/>
              <w:t>2021-09-08 05:36:43</w:t>
            </w:r>
          </w:p>
        </w:tc>
        <w:tc>
          <w:tcPr>
            <w:tcW w:type="dxa" w:w="2160"/>
          </w:tcPr>
          <w:p>
            <w:r>
              <w:t>Исполнитель:</w:t>
              <w:br/>
              <w:t>SCheban</w:t>
            </w:r>
          </w:p>
        </w:tc>
        <w:tc>
          <w:tcPr>
            <w:tcW w:type="dxa" w:w="2160"/>
          </w:tcPr>
          <w:p>
            <w:r>
              <w:t>Ответственный</w:t>
              <w:br/>
            </w:r>
          </w:p>
        </w:tc>
      </w:tr>
      <w:tr>
        <w:tc>
          <w:tcPr>
            <w:tcW w:type="dxa" w:w="8640"/>
            <w:gridSpan w:val="4"/>
          </w:tcPr>
          <w:p>
            <w:r>
              <w:t>Краткое описание:</w:t>
              <w:br/>
              <w:t>Реализовать запуск расширенного контроля систем СВС и РА</w:t>
            </w:r>
          </w:p>
        </w:tc>
      </w:tr>
      <w:tr>
        <w:tc>
          <w:tcPr>
            <w:tcW w:type="dxa" w:w="2160"/>
          </w:tcPr>
          <w:p>
            <w:r>
              <w:t>Тестировщик:</w:t>
              <w:br/>
            </w:r>
          </w:p>
        </w:tc>
        <w:tc>
          <w:tcPr>
            <w:tcW w:type="dxa" w:w="2160"/>
          </w:tcPr>
          <w:p>
            <w:r>
              <w:t>Дата проверки:</w:t>
              <w:br/>
            </w:r>
          </w:p>
        </w:tc>
        <w:tc>
          <w:tcPr>
            <w:tcW w:type="dxa" w:w="2160"/>
          </w:tcPr>
          <w:p>
            <w:r>
              <w:t>Протестировано в версии:</w:t>
              <w:br/>
              <w:t>1.2.0</w:t>
            </w:r>
          </w:p>
        </w:tc>
        <w:tc>
          <w:tcPr>
            <w:tcW w:type="dxa" w:w="2160"/>
          </w:tcPr>
          <w:p>
            <w:r>
              <w:t>Дата закрытия:</w:t>
              <w:br/>
              <w:t>2021-09-07 14:42:19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008"/>
            <w:vMerge w:val="restart"/>
          </w:tcPr>
          <w:p>
            <w:r>
              <w:rPr>
                <w:b/>
              </w:rPr>
              <w:t>7</w:t>
            </w:r>
          </w:p>
        </w:tc>
        <w:tc>
          <w:tcPr>
            <w:tcW w:type="dxa" w:w="2016"/>
            <w:gridSpan w:val="2"/>
          </w:tcPr>
          <w:p>
            <w:r>
              <w:rPr>
                <w:b/>
              </w:rPr>
              <w:t>Название</w:t>
            </w:r>
          </w:p>
        </w:tc>
        <w:tc>
          <w:tcPr>
            <w:tcW w:type="dxa" w:w="1008"/>
          </w:tcPr>
          <w:p/>
          <w:p>
            <w:r>
              <w:rPr>
                <w:b/>
              </w:rPr>
              <w:t>Тип проблемы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4320"/>
            <w:gridSpan w:val="2"/>
          </w:tcPr>
          <w:p>
            <w:r>
              <w:t>Запуск контроля МФПУ от МФИ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Создатель:</w:t>
            </w:r>
          </w:p>
          <w:p>
            <w:r>
              <w:t>SCheban</w:t>
            </w:r>
          </w:p>
        </w:tc>
        <w:tc>
          <w:tcPr>
            <w:tcW w:type="dxa" w:w="2160"/>
          </w:tcPr>
          <w:p>
            <w:r>
              <w:t>Дата создания:</w:t>
              <w:br/>
              <w:t>2021-09-08 05:36:43</w:t>
            </w:r>
          </w:p>
        </w:tc>
        <w:tc>
          <w:tcPr>
            <w:tcW w:type="dxa" w:w="2160"/>
          </w:tcPr>
          <w:p>
            <w:r>
              <w:t>Исполнитель:</w:t>
              <w:br/>
              <w:t>AMilichkina</w:t>
            </w:r>
          </w:p>
        </w:tc>
        <w:tc>
          <w:tcPr>
            <w:tcW w:type="dxa" w:w="2160"/>
          </w:tcPr>
          <w:p>
            <w:r>
              <w:t>Ответственный</w:t>
              <w:br/>
            </w:r>
          </w:p>
        </w:tc>
      </w:tr>
      <w:tr>
        <w:tc>
          <w:tcPr>
            <w:tcW w:type="dxa" w:w="8640"/>
            <w:gridSpan w:val="4"/>
          </w:tcPr>
          <w:p>
            <w:r>
              <w:t>Краткое описание:</w:t>
              <w:br/>
              <w:t>Реализовать запуск расширенного контроля МФПУ</w:t>
            </w:r>
          </w:p>
        </w:tc>
      </w:tr>
      <w:tr>
        <w:tc>
          <w:tcPr>
            <w:tcW w:type="dxa" w:w="2160"/>
          </w:tcPr>
          <w:p>
            <w:r>
              <w:t>Тестировщик:</w:t>
              <w:br/>
            </w:r>
          </w:p>
        </w:tc>
        <w:tc>
          <w:tcPr>
            <w:tcW w:type="dxa" w:w="2160"/>
          </w:tcPr>
          <w:p>
            <w:r>
              <w:t>Дата проверки:</w:t>
              <w:br/>
            </w:r>
          </w:p>
        </w:tc>
        <w:tc>
          <w:tcPr>
            <w:tcW w:type="dxa" w:w="2160"/>
          </w:tcPr>
          <w:p>
            <w:r>
              <w:t>Протестировано в версии:</w:t>
              <w:br/>
              <w:t>1.2.0</w:t>
            </w:r>
          </w:p>
        </w:tc>
        <w:tc>
          <w:tcPr>
            <w:tcW w:type="dxa" w:w="2160"/>
          </w:tcPr>
          <w:p>
            <w:r>
              <w:t>Дата закрытия:</w:t>
              <w:br/>
              <w:t>2021-09-07 14:41:48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008"/>
            <w:vMerge w:val="restart"/>
          </w:tcPr>
          <w:p>
            <w:r>
              <w:rPr>
                <w:b/>
              </w:rPr>
              <w:t>8</w:t>
            </w:r>
          </w:p>
        </w:tc>
        <w:tc>
          <w:tcPr>
            <w:tcW w:type="dxa" w:w="2016"/>
            <w:gridSpan w:val="2"/>
          </w:tcPr>
          <w:p>
            <w:r>
              <w:rPr>
                <w:b/>
              </w:rPr>
              <w:t>Название</w:t>
            </w:r>
          </w:p>
        </w:tc>
        <w:tc>
          <w:tcPr>
            <w:tcW w:type="dxa" w:w="1008"/>
          </w:tcPr>
          <w:p/>
          <w:p>
            <w:r>
              <w:rPr>
                <w:b/>
              </w:rPr>
              <w:t>Тип проблемы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4320"/>
            <w:gridSpan w:val="2"/>
          </w:tcPr>
          <w:p>
            <w:r>
              <w:t>Запуск контроля САУ от МФИ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Создатель:</w:t>
            </w:r>
          </w:p>
          <w:p>
            <w:r>
              <w:t>SCheban</w:t>
            </w:r>
          </w:p>
        </w:tc>
        <w:tc>
          <w:tcPr>
            <w:tcW w:type="dxa" w:w="2160"/>
          </w:tcPr>
          <w:p>
            <w:r>
              <w:t>Дата создания:</w:t>
              <w:br/>
              <w:t>2021-09-08 05:36:43</w:t>
            </w:r>
          </w:p>
        </w:tc>
        <w:tc>
          <w:tcPr>
            <w:tcW w:type="dxa" w:w="2160"/>
          </w:tcPr>
          <w:p>
            <w:r>
              <w:t>Исполнитель:</w:t>
              <w:br/>
              <w:t>AMilichkina</w:t>
            </w:r>
          </w:p>
        </w:tc>
        <w:tc>
          <w:tcPr>
            <w:tcW w:type="dxa" w:w="2160"/>
          </w:tcPr>
          <w:p>
            <w:r>
              <w:t>Ответственный</w:t>
              <w:br/>
            </w:r>
          </w:p>
        </w:tc>
      </w:tr>
      <w:tr>
        <w:tc>
          <w:tcPr>
            <w:tcW w:type="dxa" w:w="8640"/>
            <w:gridSpan w:val="4"/>
          </w:tcPr>
          <w:p>
            <w:r>
              <w:t>Краткое описание:</w:t>
              <w:br/>
              <w:t>Реализовать запуск расширенного контроля САУ от МФИ</w:t>
            </w:r>
          </w:p>
        </w:tc>
      </w:tr>
      <w:tr>
        <w:tc>
          <w:tcPr>
            <w:tcW w:type="dxa" w:w="2160"/>
          </w:tcPr>
          <w:p>
            <w:r>
              <w:t>Тестировщик:</w:t>
              <w:br/>
            </w:r>
          </w:p>
        </w:tc>
        <w:tc>
          <w:tcPr>
            <w:tcW w:type="dxa" w:w="2160"/>
          </w:tcPr>
          <w:p>
            <w:r>
              <w:t>Дата проверки:</w:t>
              <w:br/>
            </w:r>
          </w:p>
        </w:tc>
        <w:tc>
          <w:tcPr>
            <w:tcW w:type="dxa" w:w="2160"/>
          </w:tcPr>
          <w:p>
            <w:r>
              <w:t>Протестировано в версии:</w:t>
              <w:br/>
              <w:t>1.2.0</w:t>
            </w:r>
          </w:p>
        </w:tc>
        <w:tc>
          <w:tcPr>
            <w:tcW w:type="dxa" w:w="2160"/>
          </w:tcPr>
          <w:p>
            <w:r>
              <w:t>Дата закрытия:</w:t>
              <w:br/>
              <w:t>2021-09-07 14:41:42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008"/>
            <w:vMerge w:val="restart"/>
          </w:tcPr>
          <w:p>
            <w:r>
              <w:rPr>
                <w:b/>
              </w:rPr>
              <w:t>9</w:t>
            </w:r>
          </w:p>
        </w:tc>
        <w:tc>
          <w:tcPr>
            <w:tcW w:type="dxa" w:w="2016"/>
            <w:gridSpan w:val="2"/>
          </w:tcPr>
          <w:p>
            <w:r>
              <w:rPr>
                <w:b/>
              </w:rPr>
              <w:t>Название</w:t>
            </w:r>
          </w:p>
        </w:tc>
        <w:tc>
          <w:tcPr>
            <w:tcW w:type="dxa" w:w="1008"/>
          </w:tcPr>
          <w:p/>
          <w:p>
            <w:r>
              <w:rPr>
                <w:b/>
              </w:rPr>
              <w:t>Тип проблемы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4320"/>
            <w:gridSpan w:val="2"/>
          </w:tcPr>
          <w:p>
            <w:r>
              <w:t>Запуск контроля СБКВ от МФИ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Создатель:</w:t>
            </w:r>
          </w:p>
          <w:p>
            <w:r>
              <w:t>SCheban</w:t>
            </w:r>
          </w:p>
        </w:tc>
        <w:tc>
          <w:tcPr>
            <w:tcW w:type="dxa" w:w="2160"/>
          </w:tcPr>
          <w:p>
            <w:r>
              <w:t>Дата создания:</w:t>
              <w:br/>
              <w:t>2021-09-08 05:36:42</w:t>
            </w:r>
          </w:p>
        </w:tc>
        <w:tc>
          <w:tcPr>
            <w:tcW w:type="dxa" w:w="2160"/>
          </w:tcPr>
          <w:p>
            <w:r>
              <w:t>Исполнитель:</w:t>
              <w:br/>
              <w:t>AMilichkina</w:t>
            </w:r>
          </w:p>
        </w:tc>
        <w:tc>
          <w:tcPr>
            <w:tcW w:type="dxa" w:w="2160"/>
          </w:tcPr>
          <w:p>
            <w:r>
              <w:t>Ответственный</w:t>
              <w:br/>
            </w:r>
          </w:p>
        </w:tc>
      </w:tr>
      <w:tr>
        <w:tc>
          <w:tcPr>
            <w:tcW w:type="dxa" w:w="8640"/>
            <w:gridSpan w:val="4"/>
          </w:tcPr>
          <w:p>
            <w:r>
              <w:t>Краткое описание:</w:t>
              <w:br/>
              <w:t>Реализовать запуск расширенного контроля системы СБКВ</w:t>
            </w:r>
          </w:p>
        </w:tc>
      </w:tr>
      <w:tr>
        <w:tc>
          <w:tcPr>
            <w:tcW w:type="dxa" w:w="2160"/>
          </w:tcPr>
          <w:p>
            <w:r>
              <w:t>Тестировщик:</w:t>
              <w:br/>
            </w:r>
          </w:p>
        </w:tc>
        <w:tc>
          <w:tcPr>
            <w:tcW w:type="dxa" w:w="2160"/>
          </w:tcPr>
          <w:p>
            <w:r>
              <w:t>Дата проверки:</w:t>
              <w:br/>
            </w:r>
          </w:p>
        </w:tc>
        <w:tc>
          <w:tcPr>
            <w:tcW w:type="dxa" w:w="2160"/>
          </w:tcPr>
          <w:p>
            <w:r>
              <w:t>Протестировано в версии:</w:t>
              <w:br/>
              <w:t>1.2.0</w:t>
            </w:r>
          </w:p>
        </w:tc>
        <w:tc>
          <w:tcPr>
            <w:tcW w:type="dxa" w:w="2160"/>
          </w:tcPr>
          <w:p>
            <w:r>
              <w:t>Дата закрытия:</w:t>
              <w:br/>
              <w:t>2021-09-07 14:41:11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008"/>
            <w:vMerge w:val="restart"/>
          </w:tcPr>
          <w:p>
            <w:r>
              <w:rPr>
                <w:b/>
              </w:rPr>
              <w:t>10</w:t>
            </w:r>
          </w:p>
        </w:tc>
        <w:tc>
          <w:tcPr>
            <w:tcW w:type="dxa" w:w="2016"/>
            <w:gridSpan w:val="2"/>
          </w:tcPr>
          <w:p>
            <w:r>
              <w:rPr>
                <w:b/>
              </w:rPr>
              <w:t>Название</w:t>
            </w:r>
          </w:p>
        </w:tc>
        <w:tc>
          <w:tcPr>
            <w:tcW w:type="dxa" w:w="1008"/>
          </w:tcPr>
          <w:p/>
          <w:p>
            <w:r>
              <w:rPr>
                <w:b/>
              </w:rPr>
              <w:t>Тип проблемы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4320"/>
            <w:gridSpan w:val="2"/>
          </w:tcPr>
          <w:p>
            <w:r>
              <w:t>Запуск контроля БПВ-7 от МФИ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Создатель:</w:t>
            </w:r>
          </w:p>
          <w:p>
            <w:r>
              <w:t>SCheban</w:t>
            </w:r>
          </w:p>
        </w:tc>
        <w:tc>
          <w:tcPr>
            <w:tcW w:type="dxa" w:w="2160"/>
          </w:tcPr>
          <w:p>
            <w:r>
              <w:t>Дата создания:</w:t>
              <w:br/>
              <w:t>2021-09-08 05:36:42</w:t>
            </w:r>
          </w:p>
        </w:tc>
        <w:tc>
          <w:tcPr>
            <w:tcW w:type="dxa" w:w="2160"/>
          </w:tcPr>
          <w:p>
            <w:r>
              <w:t>Исполнитель:</w:t>
              <w:br/>
              <w:t>AMilichkina</w:t>
            </w:r>
          </w:p>
        </w:tc>
        <w:tc>
          <w:tcPr>
            <w:tcW w:type="dxa" w:w="2160"/>
          </w:tcPr>
          <w:p>
            <w:r>
              <w:t>Ответственный</w:t>
              <w:br/>
            </w:r>
          </w:p>
        </w:tc>
      </w:tr>
      <w:tr>
        <w:tc>
          <w:tcPr>
            <w:tcW w:type="dxa" w:w="8640"/>
            <w:gridSpan w:val="4"/>
          </w:tcPr>
          <w:p>
            <w:r>
              <w:t>Краткое описание:</w:t>
              <w:br/>
              <w:t>Реализовать запуск расширенного контроля системы БПВ-7</w:t>
            </w:r>
          </w:p>
        </w:tc>
      </w:tr>
      <w:tr>
        <w:tc>
          <w:tcPr>
            <w:tcW w:type="dxa" w:w="2160"/>
          </w:tcPr>
          <w:p>
            <w:r>
              <w:t>Тестировщик:</w:t>
              <w:br/>
            </w:r>
          </w:p>
        </w:tc>
        <w:tc>
          <w:tcPr>
            <w:tcW w:type="dxa" w:w="2160"/>
          </w:tcPr>
          <w:p>
            <w:r>
              <w:t>Дата проверки:</w:t>
              <w:br/>
            </w:r>
          </w:p>
        </w:tc>
        <w:tc>
          <w:tcPr>
            <w:tcW w:type="dxa" w:w="2160"/>
          </w:tcPr>
          <w:p>
            <w:r>
              <w:t>Протестировано в версии:</w:t>
              <w:br/>
              <w:t>1.2.0</w:t>
            </w:r>
          </w:p>
        </w:tc>
        <w:tc>
          <w:tcPr>
            <w:tcW w:type="dxa" w:w="2160"/>
          </w:tcPr>
          <w:p>
            <w:r>
              <w:t>Дата закрытия:</w:t>
              <w:br/>
              <w:t>2021-09-07 14:41:01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008"/>
            <w:vMerge w:val="restart"/>
          </w:tcPr>
          <w:p>
            <w:r>
              <w:rPr>
                <w:b/>
              </w:rPr>
              <w:t>11</w:t>
            </w:r>
          </w:p>
        </w:tc>
        <w:tc>
          <w:tcPr>
            <w:tcW w:type="dxa" w:w="2016"/>
            <w:gridSpan w:val="2"/>
          </w:tcPr>
          <w:p>
            <w:r>
              <w:rPr>
                <w:b/>
              </w:rPr>
              <w:t>Название</w:t>
            </w:r>
          </w:p>
        </w:tc>
        <w:tc>
          <w:tcPr>
            <w:tcW w:type="dxa" w:w="1008"/>
          </w:tcPr>
          <w:p/>
          <w:p>
            <w:r>
              <w:rPr>
                <w:b/>
              </w:rPr>
              <w:t>Тип проблемы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4320"/>
            <w:gridSpan w:val="2"/>
          </w:tcPr>
          <w:p>
            <w:r>
              <w:t>Замена версии на 1.3.0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Создатель:</w:t>
            </w:r>
          </w:p>
          <w:p>
            <w:r>
              <w:t>SCheban</w:t>
            </w:r>
          </w:p>
        </w:tc>
        <w:tc>
          <w:tcPr>
            <w:tcW w:type="dxa" w:w="2160"/>
          </w:tcPr>
          <w:p>
            <w:r>
              <w:t>Дата создания:</w:t>
              <w:br/>
              <w:t>2021-09-08 05:30:28</w:t>
            </w:r>
          </w:p>
        </w:tc>
        <w:tc>
          <w:tcPr>
            <w:tcW w:type="dxa" w:w="2160"/>
          </w:tcPr>
          <w:p>
            <w:r>
              <w:t>Исполнитель:</w:t>
              <w:br/>
              <w:t>SCheban</w:t>
            </w:r>
          </w:p>
        </w:tc>
        <w:tc>
          <w:tcPr>
            <w:tcW w:type="dxa" w:w="2160"/>
          </w:tcPr>
          <w:p>
            <w:r>
              <w:t>Ответственный</w:t>
              <w:br/>
            </w:r>
          </w:p>
        </w:tc>
      </w:tr>
      <w:tr>
        <w:tc>
          <w:tcPr>
            <w:tcW w:type="dxa" w:w="8640"/>
            <w:gridSpan w:val="4"/>
          </w:tcPr>
          <w:p>
            <w:r>
              <w:t>Краткое описание:</w:t>
              <w:br/>
              <w:t xml:space="preserve">Необходимо изменить версию ПО на 1.3.0. </w:t>
            </w:r>
          </w:p>
        </w:tc>
      </w:tr>
      <w:tr>
        <w:tc>
          <w:tcPr>
            <w:tcW w:type="dxa" w:w="2160"/>
          </w:tcPr>
          <w:p>
            <w:r>
              <w:t>Тестировщик:</w:t>
              <w:br/>
            </w:r>
          </w:p>
        </w:tc>
        <w:tc>
          <w:tcPr>
            <w:tcW w:type="dxa" w:w="2160"/>
          </w:tcPr>
          <w:p>
            <w:r>
              <w:t>Дата проверки:</w:t>
              <w:br/>
            </w:r>
          </w:p>
        </w:tc>
        <w:tc>
          <w:tcPr>
            <w:tcW w:type="dxa" w:w="2160"/>
          </w:tcPr>
          <w:p>
            <w:r>
              <w:t>Протестировано в версии:</w:t>
              <w:br/>
              <w:t>1.3.0</w:t>
            </w:r>
          </w:p>
        </w:tc>
        <w:tc>
          <w:tcPr>
            <w:tcW w:type="dxa" w:w="2160"/>
          </w:tcPr>
          <w:p>
            <w:r>
              <w:t>Дата закрытия:</w:t>
              <w:br/>
              <w:t>2021-05-28 07:15:04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008"/>
            <w:vMerge w:val="restart"/>
          </w:tcPr>
          <w:p>
            <w:r>
              <w:rPr>
                <w:b/>
              </w:rPr>
              <w:t>16</w:t>
            </w:r>
          </w:p>
        </w:tc>
        <w:tc>
          <w:tcPr>
            <w:tcW w:type="dxa" w:w="2016"/>
            <w:gridSpan w:val="2"/>
          </w:tcPr>
          <w:p>
            <w:r>
              <w:rPr>
                <w:b/>
              </w:rPr>
              <w:t>Название</w:t>
            </w:r>
          </w:p>
        </w:tc>
        <w:tc>
          <w:tcPr>
            <w:tcW w:type="dxa" w:w="1008"/>
          </w:tcPr>
          <w:p/>
          <w:p>
            <w:r>
              <w:rPr>
                <w:b/>
              </w:rPr>
              <w:t>Тип проблемы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4320"/>
            <w:gridSpan w:val="2"/>
          </w:tcPr>
          <w:p>
            <w:r>
              <w:t>Обмен МФИ-ВЦ3 в части встроенного контроля изделий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Создатель:</w:t>
            </w:r>
          </w:p>
          <w:p>
            <w:r>
              <w:t>ISoruchaev</w:t>
            </w:r>
          </w:p>
        </w:tc>
        <w:tc>
          <w:tcPr>
            <w:tcW w:type="dxa" w:w="2160"/>
          </w:tcPr>
          <w:p>
            <w:r>
              <w:t>Дата создания:</w:t>
              <w:br/>
              <w:t>2021-09-08 05:36:43</w:t>
            </w:r>
          </w:p>
        </w:tc>
        <w:tc>
          <w:tcPr>
            <w:tcW w:type="dxa" w:w="2160"/>
          </w:tcPr>
          <w:p>
            <w:r>
              <w:t>Исполнитель:</w:t>
              <w:br/>
              <w:t>VBelousov</w:t>
            </w:r>
          </w:p>
        </w:tc>
        <w:tc>
          <w:tcPr>
            <w:tcW w:type="dxa" w:w="2160"/>
          </w:tcPr>
          <w:p>
            <w:r>
              <w:t>Ответственный</w:t>
              <w:br/>
            </w:r>
          </w:p>
        </w:tc>
      </w:tr>
      <w:tr>
        <w:tc>
          <w:tcPr>
            <w:tcW w:type="dxa" w:w="8640"/>
            <w:gridSpan w:val="4"/>
          </w:tcPr>
          <w:p>
            <w:r>
              <w:t>Краткое описание:</w:t>
              <w:br/>
              <w:t>Реализовать ПИВ МФИ-ВЦ3 в части старта встроенного контроля изделий из кадра КОНТР. http://rdcversion.rpkb.ru/svn/PNIK-226T/РКД/ПИВ/ПИВ ВЦ-3 - МФИ/ПИВ Arinc429 МФИ-ВЦ.docx</w:t>
            </w:r>
          </w:p>
        </w:tc>
      </w:tr>
      <w:tr>
        <w:tc>
          <w:tcPr>
            <w:tcW w:type="dxa" w:w="2160"/>
          </w:tcPr>
          <w:p>
            <w:r>
              <w:t>Тестировщик:</w:t>
              <w:br/>
            </w:r>
          </w:p>
        </w:tc>
        <w:tc>
          <w:tcPr>
            <w:tcW w:type="dxa" w:w="2160"/>
          </w:tcPr>
          <w:p>
            <w:r>
              <w:t>Дата проверки:</w:t>
              <w:br/>
            </w:r>
          </w:p>
        </w:tc>
        <w:tc>
          <w:tcPr>
            <w:tcW w:type="dxa" w:w="2160"/>
          </w:tcPr>
          <w:p>
            <w:r>
              <w:t>Протестировано в версии:</w:t>
              <w:br/>
              <w:t>1.3.0</w:t>
            </w:r>
          </w:p>
        </w:tc>
        <w:tc>
          <w:tcPr>
            <w:tcW w:type="dxa" w:w="2160"/>
          </w:tcPr>
          <w:p>
            <w:r>
              <w:t>Дата закрытия:</w:t>
              <w:br/>
              <w:t>2021-09-07 14:49:39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008"/>
            <w:vMerge w:val="restart"/>
          </w:tcPr>
          <w:p>
            <w:r>
              <w:rPr>
                <w:b/>
              </w:rPr>
              <w:t>17</w:t>
            </w:r>
          </w:p>
        </w:tc>
        <w:tc>
          <w:tcPr>
            <w:tcW w:type="dxa" w:w="2016"/>
            <w:gridSpan w:val="2"/>
          </w:tcPr>
          <w:p>
            <w:r>
              <w:rPr>
                <w:b/>
              </w:rPr>
              <w:t>Название</w:t>
            </w:r>
          </w:p>
        </w:tc>
        <w:tc>
          <w:tcPr>
            <w:tcW w:type="dxa" w:w="1008"/>
          </w:tcPr>
          <w:p/>
          <w:p>
            <w:r>
              <w:rPr>
                <w:b/>
              </w:rPr>
              <w:t>Тип проблемы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4320"/>
            <w:gridSpan w:val="2"/>
          </w:tcPr>
          <w:p>
            <w:r>
              <w:t>Контроль. Запуск контроля РСО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Создатель:</w:t>
            </w:r>
          </w:p>
          <w:p>
            <w:r>
              <w:t>SCheban</w:t>
            </w:r>
          </w:p>
        </w:tc>
        <w:tc>
          <w:tcPr>
            <w:tcW w:type="dxa" w:w="2160"/>
          </w:tcPr>
          <w:p>
            <w:r>
              <w:t>Дата создания:</w:t>
              <w:br/>
              <w:t>2021-09-08 05:36:43</w:t>
            </w:r>
          </w:p>
        </w:tc>
        <w:tc>
          <w:tcPr>
            <w:tcW w:type="dxa" w:w="2160"/>
          </w:tcPr>
          <w:p>
            <w:r>
              <w:t>Исполнитель:</w:t>
              <w:br/>
              <w:t>AMilichkina</w:t>
            </w:r>
          </w:p>
        </w:tc>
        <w:tc>
          <w:tcPr>
            <w:tcW w:type="dxa" w:w="2160"/>
          </w:tcPr>
          <w:p>
            <w:r>
              <w:t>Ответственный</w:t>
              <w:br/>
            </w:r>
          </w:p>
        </w:tc>
      </w:tr>
      <w:tr>
        <w:tc>
          <w:tcPr>
            <w:tcW w:type="dxa" w:w="8640"/>
            <w:gridSpan w:val="4"/>
          </w:tcPr>
          <w:p>
            <w:r>
              <w:t>Краткое описание:</w:t>
              <w:br/>
              <w:t>При получении признака контроля РСО от МФИ, ВЦ-3 должен передавать признак контроля РСО в МФИ</w:t>
            </w:r>
          </w:p>
        </w:tc>
      </w:tr>
      <w:tr>
        <w:tc>
          <w:tcPr>
            <w:tcW w:type="dxa" w:w="2160"/>
          </w:tcPr>
          <w:p>
            <w:r>
              <w:t>Тестировщик:</w:t>
              <w:br/>
            </w:r>
          </w:p>
        </w:tc>
        <w:tc>
          <w:tcPr>
            <w:tcW w:type="dxa" w:w="2160"/>
          </w:tcPr>
          <w:p>
            <w:r>
              <w:t>Дата проверки:</w:t>
              <w:br/>
            </w:r>
          </w:p>
        </w:tc>
        <w:tc>
          <w:tcPr>
            <w:tcW w:type="dxa" w:w="2160"/>
          </w:tcPr>
          <w:p>
            <w:r>
              <w:t>Протестировано в версии:</w:t>
              <w:br/>
              <w:t>1.3.0</w:t>
            </w:r>
          </w:p>
        </w:tc>
        <w:tc>
          <w:tcPr>
            <w:tcW w:type="dxa" w:w="2160"/>
          </w:tcPr>
          <w:p>
            <w:r>
              <w:t>Дата закрытия:</w:t>
              <w:br/>
              <w:t>2021-09-07 14:40:46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008"/>
            <w:vMerge w:val="restart"/>
          </w:tcPr>
          <w:p>
            <w:r>
              <w:rPr>
                <w:b/>
              </w:rPr>
              <w:t>18</w:t>
            </w:r>
          </w:p>
        </w:tc>
        <w:tc>
          <w:tcPr>
            <w:tcW w:type="dxa" w:w="2016"/>
            <w:gridSpan w:val="2"/>
          </w:tcPr>
          <w:p>
            <w:r>
              <w:rPr>
                <w:b/>
              </w:rPr>
              <w:t>Название</w:t>
            </w:r>
          </w:p>
        </w:tc>
        <w:tc>
          <w:tcPr>
            <w:tcW w:type="dxa" w:w="1008"/>
          </w:tcPr>
          <w:p/>
          <w:p>
            <w:r>
              <w:rPr>
                <w:b/>
              </w:rPr>
              <w:t>Тип проблемы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4320"/>
            <w:gridSpan w:val="2"/>
          </w:tcPr>
          <w:p>
            <w:r>
              <w:t>Обмен с МФИ в части контроля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Создатель:</w:t>
            </w:r>
          </w:p>
          <w:p>
            <w:r>
              <w:t>SCheban</w:t>
            </w:r>
          </w:p>
        </w:tc>
        <w:tc>
          <w:tcPr>
            <w:tcW w:type="dxa" w:w="2160"/>
          </w:tcPr>
          <w:p>
            <w:r>
              <w:t>Дата создания:</w:t>
              <w:br/>
              <w:t>2021-09-08 05:36:43</w:t>
            </w:r>
          </w:p>
        </w:tc>
        <w:tc>
          <w:tcPr>
            <w:tcW w:type="dxa" w:w="2160"/>
          </w:tcPr>
          <w:p>
            <w:r>
              <w:t>Исполнитель:</w:t>
              <w:br/>
              <w:t>SCheban</w:t>
            </w:r>
          </w:p>
        </w:tc>
        <w:tc>
          <w:tcPr>
            <w:tcW w:type="dxa" w:w="2160"/>
          </w:tcPr>
          <w:p>
            <w:r>
              <w:t>Ответственный</w:t>
              <w:br/>
            </w:r>
          </w:p>
        </w:tc>
      </w:tr>
      <w:tr>
        <w:tc>
          <w:tcPr>
            <w:tcW w:type="dxa" w:w="8640"/>
            <w:gridSpan w:val="4"/>
          </w:tcPr>
          <w:p>
            <w:r>
              <w:t>Краткое описание:</w:t>
              <w:br/>
              <w:t>Переделать прием от МФИ, сделать 2 приемника вместо одного</w:t>
            </w:r>
          </w:p>
        </w:tc>
      </w:tr>
      <w:tr>
        <w:tc>
          <w:tcPr>
            <w:tcW w:type="dxa" w:w="2160"/>
          </w:tcPr>
          <w:p>
            <w:r>
              <w:t>Тестировщик:</w:t>
              <w:br/>
            </w:r>
          </w:p>
        </w:tc>
        <w:tc>
          <w:tcPr>
            <w:tcW w:type="dxa" w:w="2160"/>
          </w:tcPr>
          <w:p>
            <w:r>
              <w:t>Дата проверки:</w:t>
              <w:br/>
            </w:r>
          </w:p>
        </w:tc>
        <w:tc>
          <w:tcPr>
            <w:tcW w:type="dxa" w:w="2160"/>
          </w:tcPr>
          <w:p>
            <w:r>
              <w:t>Протестировано в версии:</w:t>
              <w:br/>
              <w:t>1.3.0</w:t>
            </w:r>
          </w:p>
        </w:tc>
        <w:tc>
          <w:tcPr>
            <w:tcW w:type="dxa" w:w="2160"/>
          </w:tcPr>
          <w:p>
            <w:r>
              <w:t>Дата закрытия:</w:t>
              <w:br/>
              <w:t>2021-08-13 12:41:53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008"/>
            <w:vMerge w:val="restart"/>
          </w:tcPr>
          <w:p>
            <w:r>
              <w:rPr>
                <w:b/>
              </w:rPr>
              <w:t>19</w:t>
            </w:r>
          </w:p>
        </w:tc>
        <w:tc>
          <w:tcPr>
            <w:tcW w:type="dxa" w:w="2016"/>
            <w:gridSpan w:val="2"/>
          </w:tcPr>
          <w:p>
            <w:r>
              <w:rPr>
                <w:b/>
              </w:rPr>
              <w:t>Название</w:t>
            </w:r>
          </w:p>
        </w:tc>
        <w:tc>
          <w:tcPr>
            <w:tcW w:type="dxa" w:w="1008"/>
          </w:tcPr>
          <w:p/>
          <w:p>
            <w:r>
              <w:rPr>
                <w:b/>
              </w:rPr>
              <w:t>Тип проблемы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4320"/>
            <w:gridSpan w:val="2"/>
          </w:tcPr>
          <w:p>
            <w:r>
              <w:t>Прием второго канала БПВ-7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Создатель:</w:t>
            </w:r>
          </w:p>
          <w:p>
            <w:r>
              <w:t>SCheban</w:t>
            </w:r>
          </w:p>
        </w:tc>
        <w:tc>
          <w:tcPr>
            <w:tcW w:type="dxa" w:w="2160"/>
          </w:tcPr>
          <w:p>
            <w:r>
              <w:t>Дата создания:</w:t>
              <w:br/>
              <w:t>2021-09-08 05:36:43</w:t>
            </w:r>
          </w:p>
        </w:tc>
        <w:tc>
          <w:tcPr>
            <w:tcW w:type="dxa" w:w="2160"/>
          </w:tcPr>
          <w:p>
            <w:r>
              <w:t>Исполнитель:</w:t>
              <w:br/>
              <w:t>SCheban</w:t>
            </w:r>
          </w:p>
        </w:tc>
        <w:tc>
          <w:tcPr>
            <w:tcW w:type="dxa" w:w="2160"/>
          </w:tcPr>
          <w:p>
            <w:r>
              <w:t>Ответственный</w:t>
              <w:br/>
            </w:r>
          </w:p>
        </w:tc>
      </w:tr>
      <w:tr>
        <w:tc>
          <w:tcPr>
            <w:tcW w:type="dxa" w:w="8640"/>
            <w:gridSpan w:val="4"/>
          </w:tcPr>
          <w:p>
            <w:r>
              <w:t>Краткое описание:</w:t>
              <w:br/>
              <w:t>Реализовать прием данных БПВ-7 к2 - резерв для МФИ http://rdcversion.rpkb.ru/svn/PNIK-226T/РКД/ПИВ/БПВ-7/Ред. 2/ПИВ БПВ-7 БРЭО 27.05.21_Ред.2 (согласование).docx http://rdcversion.rpkb.ru/svn/PNIK-226T/РКД/ПИВ/БПВ-7/Ред. 2/Раздел 6 ПИВ БПВ-7 БРЭО (электронная версия).xlsx</w:t>
            </w:r>
          </w:p>
        </w:tc>
      </w:tr>
      <w:tr>
        <w:tc>
          <w:tcPr>
            <w:tcW w:type="dxa" w:w="2160"/>
          </w:tcPr>
          <w:p>
            <w:r>
              <w:t>Тестировщик:</w:t>
              <w:br/>
            </w:r>
          </w:p>
        </w:tc>
        <w:tc>
          <w:tcPr>
            <w:tcW w:type="dxa" w:w="2160"/>
          </w:tcPr>
          <w:p>
            <w:r>
              <w:t>Дата проверки:</w:t>
              <w:br/>
            </w:r>
          </w:p>
        </w:tc>
        <w:tc>
          <w:tcPr>
            <w:tcW w:type="dxa" w:w="2160"/>
          </w:tcPr>
          <w:p>
            <w:r>
              <w:t>Протестировано в версии:</w:t>
              <w:br/>
              <w:t>1.3.0</w:t>
            </w:r>
          </w:p>
        </w:tc>
        <w:tc>
          <w:tcPr>
            <w:tcW w:type="dxa" w:w="2160"/>
          </w:tcPr>
          <w:p>
            <w:r>
              <w:t>Дата закрытия:</w:t>
              <w:br/>
              <w:t>2021-09-07 14:40:39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008"/>
            <w:vMerge w:val="restart"/>
          </w:tcPr>
          <w:p>
            <w:r>
              <w:rPr>
                <w:b/>
              </w:rPr>
              <w:t>21</w:t>
            </w:r>
          </w:p>
        </w:tc>
        <w:tc>
          <w:tcPr>
            <w:tcW w:type="dxa" w:w="2016"/>
            <w:gridSpan w:val="2"/>
          </w:tcPr>
          <w:p>
            <w:r>
              <w:rPr>
                <w:b/>
              </w:rPr>
              <w:t>Название</w:t>
            </w:r>
          </w:p>
        </w:tc>
        <w:tc>
          <w:tcPr>
            <w:tcW w:type="dxa" w:w="1008"/>
          </w:tcPr>
          <w:p/>
          <w:p>
            <w:r>
              <w:rPr>
                <w:b/>
              </w:rPr>
              <w:t>Тип проблемы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4320"/>
            <w:gridSpan w:val="2"/>
          </w:tcPr>
          <w:p>
            <w:r>
              <w:t>Отказ ЛС БЦВМ -&gt; МФПУ в кадре КОНТРОЛЬ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Создатель:</w:t>
            </w:r>
          </w:p>
          <w:p>
            <w:r>
              <w:t>SCheban</w:t>
            </w:r>
          </w:p>
        </w:tc>
        <w:tc>
          <w:tcPr>
            <w:tcW w:type="dxa" w:w="2160"/>
          </w:tcPr>
          <w:p>
            <w:r>
              <w:t>Дата создания:</w:t>
              <w:br/>
              <w:t>2021-09-08 05:36:43</w:t>
            </w:r>
          </w:p>
        </w:tc>
        <w:tc>
          <w:tcPr>
            <w:tcW w:type="dxa" w:w="2160"/>
          </w:tcPr>
          <w:p>
            <w:r>
              <w:t>Исполнитель:</w:t>
              <w:br/>
              <w:t>SCheban</w:t>
            </w:r>
          </w:p>
        </w:tc>
        <w:tc>
          <w:tcPr>
            <w:tcW w:type="dxa" w:w="2160"/>
          </w:tcPr>
          <w:p>
            <w:r>
              <w:t>Ответственный</w:t>
              <w:br/>
            </w:r>
          </w:p>
        </w:tc>
      </w:tr>
      <w:tr>
        <w:tc>
          <w:tcPr>
            <w:tcW w:type="dxa" w:w="8640"/>
            <w:gridSpan w:val="4"/>
          </w:tcPr>
          <w:p>
            <w:r>
              <w:t>Краткое описание:</w:t>
              <w:br/>
              <w:t>Устранить ложный отказ ЛС БЦВМ -&gt; МФПУ в кадре КОНТРОЛЬ</w:t>
            </w:r>
          </w:p>
        </w:tc>
      </w:tr>
      <w:tr>
        <w:tc>
          <w:tcPr>
            <w:tcW w:type="dxa" w:w="2160"/>
          </w:tcPr>
          <w:p>
            <w:r>
              <w:t>Тестировщик:</w:t>
              <w:br/>
            </w:r>
          </w:p>
        </w:tc>
        <w:tc>
          <w:tcPr>
            <w:tcW w:type="dxa" w:w="2160"/>
          </w:tcPr>
          <w:p>
            <w:r>
              <w:t>Дата проверки:</w:t>
              <w:br/>
            </w:r>
          </w:p>
        </w:tc>
        <w:tc>
          <w:tcPr>
            <w:tcW w:type="dxa" w:w="2160"/>
          </w:tcPr>
          <w:p>
            <w:r>
              <w:t>Протестировано в версии:</w:t>
              <w:br/>
              <w:t>1.3.0</w:t>
            </w:r>
          </w:p>
        </w:tc>
        <w:tc>
          <w:tcPr>
            <w:tcW w:type="dxa" w:w="2160"/>
          </w:tcPr>
          <w:p>
            <w:r>
              <w:t>Дата закрытия:</w:t>
              <w:br/>
              <w:t>2021-09-07 14:37:57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b w:val="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